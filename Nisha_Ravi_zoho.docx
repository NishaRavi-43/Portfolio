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5D484" w14:textId="77777777" w:rsidR="00ED4384" w:rsidRDefault="00000000">
      <w:pPr>
        <w:pStyle w:val="Heading1"/>
      </w:pPr>
      <w:r>
        <w:t>NISHA RAVI</w:t>
      </w:r>
    </w:p>
    <w:p w14:paraId="6E82811E" w14:textId="248AE605" w:rsidR="002F0120" w:rsidRDefault="00000000">
      <w:r>
        <w:t>Bengaluru, India</w:t>
      </w:r>
      <w:r>
        <w:br/>
        <w:t xml:space="preserve">+91 86180 52099 | nisharavi430@gmail.com | </w:t>
      </w:r>
    </w:p>
    <w:p w14:paraId="2F8534F4" w14:textId="01F4B9DC" w:rsidR="002F0120" w:rsidRDefault="002F0120">
      <w:r>
        <w:t>Portfolio: https://nisharavi-43.github.io/Portfolio/</w:t>
      </w:r>
      <w:r>
        <w:br/>
        <w:t>LinkedIn: https://www.linkedin.com/in/nisha-ravi-4-3-/</w:t>
      </w:r>
    </w:p>
    <w:p w14:paraId="016BA286" w14:textId="77777777" w:rsidR="00ED4384" w:rsidRDefault="00000000">
      <w:pPr>
        <w:pStyle w:val="Heading2"/>
      </w:pPr>
      <w:r>
        <w:t>PROFESSIONAL SUMMARY</w:t>
      </w:r>
    </w:p>
    <w:p w14:paraId="1946A65B" w14:textId="445F396D" w:rsidR="00ED4384" w:rsidRDefault="00000000">
      <w:r>
        <w:t>Enthusiastic and detail-oriented BCA graduate with a strong foundation in UI/UX design and front-end development. Skilled in creating user-centered designs, building interactive prototypes, and translating insights into intuitive digital experiences. Proficient in Figma, and web technologies, with hands-on project experience in responsive design and usability. Seeking to contribute to Zoho’s design team by crafting engaging, accessible, and user-focused interfaces.</w:t>
      </w:r>
    </w:p>
    <w:p w14:paraId="4668A2F6" w14:textId="77777777" w:rsidR="00ED4384" w:rsidRDefault="00000000">
      <w:pPr>
        <w:pStyle w:val="Heading2"/>
      </w:pPr>
      <w:r>
        <w:t>EDUCATION</w:t>
      </w:r>
    </w:p>
    <w:p w14:paraId="1EBCFD61" w14:textId="77777777" w:rsidR="002F0120" w:rsidRDefault="002F0120" w:rsidP="002F0120">
      <w:pPr>
        <w:spacing w:after="120"/>
      </w:pPr>
      <w:r>
        <w:t>Bachelor of Computer Applications (BCA)</w:t>
      </w:r>
      <w:r>
        <w:br/>
        <w:t>SRN Adarsh College, Bengaluru</w:t>
      </w:r>
      <w:r>
        <w:br/>
        <w:t>Completed: 2025</w:t>
      </w:r>
    </w:p>
    <w:p w14:paraId="535130CD" w14:textId="77777777" w:rsidR="002F0120" w:rsidRDefault="002F0120" w:rsidP="002F0120">
      <w:pPr>
        <w:spacing w:after="120"/>
      </w:pPr>
      <w:r>
        <w:t>Pre-University Course (PUC)</w:t>
      </w:r>
      <w:r>
        <w:br/>
        <w:t>Vijaya Composite PU College, Bengaluru</w:t>
      </w:r>
      <w:r>
        <w:br/>
        <w:t>Completed: 2022</w:t>
      </w:r>
    </w:p>
    <w:p w14:paraId="6CCA1C02" w14:textId="77777777" w:rsidR="002F0120" w:rsidRDefault="002F0120" w:rsidP="002F0120">
      <w:pPr>
        <w:spacing w:after="120"/>
      </w:pPr>
      <w:r>
        <w:t>Secondary School Leaving Certificate (SSLC)</w:t>
      </w:r>
      <w:r>
        <w:br/>
        <w:t>Websters High School, Bengaluru</w:t>
      </w:r>
      <w:r>
        <w:br/>
        <w:t>Completed: 2020</w:t>
      </w:r>
    </w:p>
    <w:p w14:paraId="09C32707" w14:textId="77777777" w:rsidR="002F0120" w:rsidRDefault="002F0120"/>
    <w:p w14:paraId="44A06DEC" w14:textId="77777777" w:rsidR="00ED4384" w:rsidRDefault="00000000">
      <w:pPr>
        <w:pStyle w:val="Heading2"/>
      </w:pPr>
      <w:r>
        <w:t>TECHNICAL SKILLS</w:t>
      </w:r>
    </w:p>
    <w:p w14:paraId="59A5D42B" w14:textId="232683E3" w:rsidR="00ED4384" w:rsidRDefault="00000000">
      <w:pPr>
        <w:pStyle w:val="ListBullet"/>
      </w:pPr>
      <w:r>
        <w:t>Design Tools: Figma</w:t>
      </w:r>
    </w:p>
    <w:p w14:paraId="49C962DE" w14:textId="77777777" w:rsidR="00ED4384" w:rsidRDefault="00000000">
      <w:pPr>
        <w:pStyle w:val="ListBullet"/>
      </w:pPr>
      <w:r>
        <w:t>Web &amp; UI Development: HTML5, CSS3, JavaScript</w:t>
      </w:r>
    </w:p>
    <w:p w14:paraId="4DE2B20B" w14:textId="77777777" w:rsidR="00ED4384" w:rsidRDefault="00000000">
      <w:pPr>
        <w:pStyle w:val="ListBullet"/>
      </w:pPr>
      <w:r>
        <w:t>Frameworks &amp; Libraries: React.js, Node.js, Express.js</w:t>
      </w:r>
    </w:p>
    <w:p w14:paraId="0CD53035" w14:textId="77777777" w:rsidR="00ED4384" w:rsidRDefault="00000000">
      <w:pPr>
        <w:pStyle w:val="ListBullet"/>
      </w:pPr>
      <w:r>
        <w:t>Database: MySQL, MongoDB</w:t>
      </w:r>
    </w:p>
    <w:p w14:paraId="69A71D6B" w14:textId="77777777" w:rsidR="00ED4384" w:rsidRDefault="00000000">
      <w:pPr>
        <w:pStyle w:val="ListBullet"/>
      </w:pPr>
      <w:r>
        <w:t>Other Tools: Git, VS Code, MS Office</w:t>
      </w:r>
    </w:p>
    <w:p w14:paraId="4B208C9A" w14:textId="77777777" w:rsidR="00ED4384" w:rsidRDefault="00000000">
      <w:pPr>
        <w:pStyle w:val="ListBullet"/>
      </w:pPr>
      <w:r>
        <w:t>Soft Skills: Problem-Solving, Communication, Collaboration, Adaptability, Creativity</w:t>
      </w:r>
    </w:p>
    <w:p w14:paraId="3ABEDE04" w14:textId="77777777" w:rsidR="00ED4384" w:rsidRDefault="00000000">
      <w:pPr>
        <w:pStyle w:val="Heading2"/>
      </w:pPr>
      <w:r>
        <w:t>PROJECT EXPERIENCE</w:t>
      </w:r>
    </w:p>
    <w:p w14:paraId="475812C6" w14:textId="44FE2650" w:rsidR="00ED4384" w:rsidRDefault="002F0120" w:rsidP="002F0120">
      <w:pPr>
        <w:pStyle w:val="ListBullet"/>
        <w:numPr>
          <w:ilvl w:val="0"/>
          <w:numId w:val="0"/>
        </w:numPr>
        <w:ind w:left="360" w:hanging="360"/>
      </w:pPr>
      <w:r>
        <w:t xml:space="preserve">   </w:t>
      </w:r>
      <w:r w:rsidR="00000000">
        <w:t>Smart Parking System – UX &amp; Full Stack</w:t>
      </w:r>
    </w:p>
    <w:p w14:paraId="18D50F2C" w14:textId="77777777" w:rsidR="00ED4384" w:rsidRDefault="00000000">
      <w:r>
        <w:t>• Designed a mobile-responsive interface to simplify real-time slot bookings.</w:t>
      </w:r>
      <w:r>
        <w:br/>
        <w:t>• Conducted user research &amp; feedback analysis to refine usability.</w:t>
      </w:r>
      <w:r>
        <w:br/>
        <w:t>• Implemented clean design flows ensuring clarity and accessibility.</w:t>
      </w:r>
    </w:p>
    <w:p w14:paraId="1F16AC3A" w14:textId="77777777" w:rsidR="002F0120" w:rsidRDefault="002F0120" w:rsidP="002F0120">
      <w:pPr>
        <w:pStyle w:val="ListBullet"/>
        <w:numPr>
          <w:ilvl w:val="0"/>
          <w:numId w:val="0"/>
        </w:numPr>
      </w:pPr>
    </w:p>
    <w:p w14:paraId="3175B7F1" w14:textId="77777777" w:rsidR="002F0120" w:rsidRDefault="002F0120" w:rsidP="002F0120">
      <w:pPr>
        <w:pStyle w:val="ListBullet"/>
        <w:numPr>
          <w:ilvl w:val="0"/>
          <w:numId w:val="0"/>
        </w:numPr>
        <w:ind w:left="360"/>
      </w:pPr>
    </w:p>
    <w:p w14:paraId="40B3CB46" w14:textId="3BF22352" w:rsidR="00ED4384" w:rsidRDefault="002F0120" w:rsidP="002F0120">
      <w:pPr>
        <w:pStyle w:val="ListBullet"/>
        <w:numPr>
          <w:ilvl w:val="0"/>
          <w:numId w:val="0"/>
        </w:numPr>
        <w:ind w:left="360" w:hanging="360"/>
      </w:pPr>
      <w:r>
        <w:t xml:space="preserve">   </w:t>
      </w:r>
      <w:r w:rsidR="00000000">
        <w:t xml:space="preserve">UI Clone – </w:t>
      </w:r>
      <w:proofErr w:type="spellStart"/>
      <w:r w:rsidR="00000000">
        <w:t>BookMyShow</w:t>
      </w:r>
      <w:proofErr w:type="spellEnd"/>
      <w:r w:rsidR="00000000">
        <w:t xml:space="preserve"> (Figma Prototype)</w:t>
      </w:r>
    </w:p>
    <w:p w14:paraId="4C8A106D" w14:textId="77777777" w:rsidR="00ED4384" w:rsidRDefault="00000000">
      <w:r>
        <w:t>• Recreated app screens and user flows in Figma.</w:t>
      </w:r>
      <w:r>
        <w:br/>
        <w:t>• Focused on navigation simplicity, consistency, and modern UI practices.</w:t>
      </w:r>
    </w:p>
    <w:p w14:paraId="67A4F0D3" w14:textId="23FCE045" w:rsidR="00ED4384" w:rsidRDefault="002F0120" w:rsidP="002F0120">
      <w:pPr>
        <w:pStyle w:val="ListBullet"/>
        <w:numPr>
          <w:ilvl w:val="0"/>
          <w:numId w:val="0"/>
        </w:numPr>
        <w:ind w:left="360" w:hanging="360"/>
      </w:pPr>
      <w:r>
        <w:t xml:space="preserve">   </w:t>
      </w:r>
      <w:r w:rsidR="00000000">
        <w:t>Personal Portfolio – UX Design (Figma)</w:t>
      </w:r>
    </w:p>
    <w:p w14:paraId="3DB7B694" w14:textId="77777777" w:rsidR="00ED4384" w:rsidRDefault="00000000">
      <w:r>
        <w:t>• Designed a professional portfolio site showcasing skills and projects.</w:t>
      </w:r>
      <w:r>
        <w:br/>
        <w:t>• Applied UX principles like visual hierarchy and intuitive structuring.</w:t>
      </w:r>
    </w:p>
    <w:p w14:paraId="4BE42322" w14:textId="77777777" w:rsidR="00ED4384" w:rsidRDefault="00000000">
      <w:pPr>
        <w:pStyle w:val="Heading2"/>
      </w:pPr>
      <w:r>
        <w:t>INTERNSHIP EXPERIENCE</w:t>
      </w:r>
    </w:p>
    <w:p w14:paraId="0A24A140" w14:textId="314EF3D9" w:rsidR="00ED4384" w:rsidRDefault="002F0120" w:rsidP="002F0120">
      <w:pPr>
        <w:pStyle w:val="ListBullet"/>
        <w:numPr>
          <w:ilvl w:val="0"/>
          <w:numId w:val="0"/>
        </w:numPr>
        <w:ind w:left="360" w:hanging="360"/>
      </w:pPr>
      <w:r>
        <w:t xml:space="preserve">    </w:t>
      </w:r>
      <w:r w:rsidR="00000000">
        <w:t>Full Stack Web Development Intern – Pentagon Space</w:t>
      </w:r>
    </w:p>
    <w:p w14:paraId="3A4ADC2F" w14:textId="77777777" w:rsidR="00ED4384" w:rsidRDefault="00000000">
      <w:r>
        <w:t>• Collaborated in an agile team to build responsive UIs.</w:t>
      </w:r>
      <w:r>
        <w:br/>
        <w:t>• Gained hands-on experience in design-to-development workflows.</w:t>
      </w:r>
      <w:r>
        <w:br/>
        <w:t>• Strengthened skills in user-centered design &amp; usability testing.</w:t>
      </w:r>
    </w:p>
    <w:p w14:paraId="64EDB8EF" w14:textId="77777777" w:rsidR="00ED4384" w:rsidRDefault="00000000">
      <w:pPr>
        <w:pStyle w:val="Heading2"/>
      </w:pPr>
      <w:r>
        <w:t>CERTIFICATIONS</w:t>
      </w:r>
    </w:p>
    <w:p w14:paraId="405BF997" w14:textId="77777777" w:rsidR="00ED4384" w:rsidRDefault="00000000">
      <w:pPr>
        <w:pStyle w:val="ListBullet"/>
      </w:pPr>
      <w:r>
        <w:t>Web Development – Udemy</w:t>
      </w:r>
    </w:p>
    <w:p w14:paraId="2382DF4A" w14:textId="77777777" w:rsidR="00ED4384" w:rsidRDefault="00000000">
      <w:pPr>
        <w:pStyle w:val="ListBullet"/>
      </w:pPr>
      <w:r>
        <w:t>MERN Full Stack Developer – Pentagon Space</w:t>
      </w:r>
    </w:p>
    <w:p w14:paraId="6EBCCDA8" w14:textId="77777777" w:rsidR="00ED4384" w:rsidRDefault="00000000">
      <w:pPr>
        <w:pStyle w:val="Heading2"/>
      </w:pPr>
      <w:r>
        <w:t>LANGUAGES</w:t>
      </w:r>
    </w:p>
    <w:p w14:paraId="5C2A9393" w14:textId="77777777" w:rsidR="00ED4384" w:rsidRDefault="00000000">
      <w:r>
        <w:t>English | Tamil | Kannada | Hindi</w:t>
      </w:r>
    </w:p>
    <w:p w14:paraId="44C13FCB" w14:textId="77777777" w:rsidR="002F0120" w:rsidRDefault="002F0120" w:rsidP="002F0120">
      <w:pPr>
        <w:pStyle w:val="Heading1"/>
      </w:pPr>
      <w:r>
        <w:t>INTERESTS</w:t>
      </w:r>
    </w:p>
    <w:p w14:paraId="44B92271" w14:textId="77777777" w:rsidR="002F0120" w:rsidRDefault="002F0120" w:rsidP="002F0120">
      <w:pPr>
        <w:spacing w:after="120"/>
      </w:pPr>
      <w:r>
        <w:t>Reading | Travel | Sketching &amp; Creative Design</w:t>
      </w:r>
    </w:p>
    <w:p w14:paraId="6F5FAEC9" w14:textId="77777777" w:rsidR="002F0120" w:rsidRDefault="002F0120"/>
    <w:sectPr w:rsidR="002F01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9539580">
    <w:abstractNumId w:val="8"/>
  </w:num>
  <w:num w:numId="2" w16cid:durableId="1531606821">
    <w:abstractNumId w:val="6"/>
  </w:num>
  <w:num w:numId="3" w16cid:durableId="739449123">
    <w:abstractNumId w:val="5"/>
  </w:num>
  <w:num w:numId="4" w16cid:durableId="789586984">
    <w:abstractNumId w:val="4"/>
  </w:num>
  <w:num w:numId="5" w16cid:durableId="292292583">
    <w:abstractNumId w:val="7"/>
  </w:num>
  <w:num w:numId="6" w16cid:durableId="2004312588">
    <w:abstractNumId w:val="3"/>
  </w:num>
  <w:num w:numId="7" w16cid:durableId="204022566">
    <w:abstractNumId w:val="2"/>
  </w:num>
  <w:num w:numId="8" w16cid:durableId="2064794243">
    <w:abstractNumId w:val="1"/>
  </w:num>
  <w:num w:numId="9" w16cid:durableId="1287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120"/>
    <w:rsid w:val="00326F90"/>
    <w:rsid w:val="006B157E"/>
    <w:rsid w:val="00AA1D8D"/>
    <w:rsid w:val="00B47730"/>
    <w:rsid w:val="00BB4BA1"/>
    <w:rsid w:val="00CB0664"/>
    <w:rsid w:val="00ED4384"/>
    <w:rsid w:val="00ED76B8"/>
    <w:rsid w:val="00F312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AF4F36"/>
  <w14:defaultImageDpi w14:val="300"/>
  <w15:docId w15:val="{0692F736-2D72-4BB0-A0F0-59F7402D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Nisha Ravi</cp:lastModifiedBy>
  <cp:revision>2</cp:revision>
  <dcterms:created xsi:type="dcterms:W3CDTF">2025-08-17T13:56:00Z</dcterms:created>
  <dcterms:modified xsi:type="dcterms:W3CDTF">2025-08-17T13:56:00Z</dcterms:modified>
  <cp:category/>
</cp:coreProperties>
</file>